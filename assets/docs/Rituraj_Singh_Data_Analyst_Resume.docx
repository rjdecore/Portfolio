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Rituraj Singh</w:t>
      </w:r>
    </w:p>
    <w:p>
      <w:r>
        <w:rPr>
          <w:b/>
        </w:rPr>
        <w:t>Phone: +91-8208554907 | Email: raj.ritu301@gmail.com</w:t>
        <w:br/>
      </w:r>
      <w:r>
        <w:t>LinkedIn: www.linkedin.com/in/rituraj2406 | GitHub: github.com/rjdecore</w:t>
        <w:br/>
      </w:r>
    </w:p>
    <w:p>
      <w:pPr>
        <w:pStyle w:val="Heading1"/>
      </w:pPr>
      <w:r>
        <w:t>Professional Summary</w:t>
      </w:r>
    </w:p>
    <w:p>
      <w:r>
        <w:t>Aspiring Data Scientist with a strong foundation in Data Analysis, Machine Learning, and Business Intelligence. Proven ability to transition from 5+ years of professional experience in Sales, Marketing, and Production to Data Analytics through hands-on projects, internships, and certifications. Skilled in Python, SQL, Power BI, and Machine Learning models with practical exposure to dashboarding, predictive analytics, and feature engineering. Open to opportunities in India and remote roles.</w:t>
      </w:r>
    </w:p>
    <w:p>
      <w:pPr>
        <w:pStyle w:val="Heading1"/>
      </w:pPr>
      <w:r>
        <w:t>Skills</w:t>
      </w:r>
    </w:p>
    <w:p>
      <w:r>
        <w:t>Technical Skills: Python (Pandas, NumPy, Matplotlib, Seaborn, Scikit-learn), SQL, Power BI, Excel, Statistics, ETL, A/B Testing</w:t>
        <w:br/>
        <w:t>Machine Learning: Regression, Classification, Predictive Modeling, Feature Engineering, Model Deployment, NLP</w:t>
        <w:br/>
        <w:t>Tools &amp; Frameworks: Streamlit, Flask, TensorFlow, Git, Jupyter Notebook</w:t>
        <w:br/>
        <w:t>Soft Skills: Problem Solving, Business Communication, Stakeholder Management, Team Collaboration</w:t>
      </w:r>
    </w:p>
    <w:p>
      <w:pPr>
        <w:pStyle w:val="Heading1"/>
      </w:pPr>
      <w:r>
        <w:t>Projects</w:t>
      </w:r>
    </w:p>
    <w:p>
      <w:pPr>
        <w:pStyle w:val="Heading2"/>
      </w:pPr>
      <w:r>
        <w:t>Machine Learning</w:t>
      </w:r>
    </w:p>
    <w:p>
      <w:pPr>
        <w:pStyle w:val="ListBullet"/>
      </w:pPr>
      <w:r>
        <w:t>Customer Churn Prediction with Streamlit UI</w:t>
        <w:br/>
        <w:t xml:space="preserve"> - Built ML model (XGBoost) achieving ~85% accuracy. Designed a Streamlit interface to predict churn based on customer details. Generated insights to improve retention by ~20%. GitHub: https://github.com/rjdecore/Machine-Learning-Project</w:t>
      </w:r>
    </w:p>
    <w:p>
      <w:pPr>
        <w:pStyle w:val="ListBullet"/>
      </w:pPr>
      <w:r>
        <w:t>Movie Recommendation System with Streamlit UI</w:t>
        <w:br/>
        <w:t xml:space="preserve"> - Implemented collaborative filtering &amp; cosine similarity for recommendations. Designed a Streamlit-based app for personalized movie suggestions. GitHub: https://github.com/rjdecore/Machine-Learning-Project</w:t>
      </w:r>
    </w:p>
    <w:p>
      <w:pPr>
        <w:pStyle w:val="Heading2"/>
      </w:pPr>
      <w:r>
        <w:t>Python</w:t>
      </w:r>
    </w:p>
    <w:p>
      <w:pPr>
        <w:pStyle w:val="ListBullet"/>
      </w:pPr>
      <w:r>
        <w:t>Uber Trip Data Analysis</w:t>
        <w:br/>
        <w:t xml:space="preserve"> - Analyzed 100K+ trip records to uncover demand trends and peak hours. Automated reporting with Python, reducing manual effort by 40%. GitHub: https://github.com/rjdecore/Python-Project</w:t>
      </w:r>
    </w:p>
    <w:p>
      <w:pPr>
        <w:pStyle w:val="ListBullet"/>
      </w:pPr>
      <w:r>
        <w:t>Netflix Data Analysis</w:t>
        <w:br/>
        <w:t xml:space="preserve"> - Explored 8K+ titles dataset to analyze content trends by year, country &amp; genre. Visualized insights with Matplotlib &amp; Seaborn. GitHub: https://github.com/rjdecore/Python-Project</w:t>
      </w:r>
    </w:p>
    <w:p>
      <w:pPr>
        <w:pStyle w:val="Heading2"/>
      </w:pPr>
      <w:r>
        <w:t>SQL</w:t>
      </w:r>
    </w:p>
    <w:p>
      <w:pPr>
        <w:pStyle w:val="ListBullet"/>
      </w:pPr>
      <w:r>
        <w:t>Spotify Advanced SQL Project</w:t>
        <w:br/>
        <w:t xml:space="preserve"> - Built advanced queries to analyze top artists, songs, and user engagement. Delivered insights on listening patterns across multiple dimensions. GitHub: https://github.com/rjdecore/Sql_Project</w:t>
      </w:r>
    </w:p>
    <w:p>
      <w:pPr>
        <w:pStyle w:val="ListBullet"/>
      </w:pPr>
      <w:r>
        <w:t>Pizza Sales Analysis</w:t>
        <w:br/>
        <w:t xml:space="preserve"> - Performed SQL queries to optimize menu pricing by analyzing sales volume &amp; revenue. Identified top 5 pizzas contributing ~60% sales. GitHub: https://github.com/rjdecore/Sql_Project</w:t>
      </w:r>
    </w:p>
    <w:p>
      <w:pPr>
        <w:pStyle w:val="Heading2"/>
      </w:pPr>
      <w:r>
        <w:t>Power BI</w:t>
      </w:r>
    </w:p>
    <w:p>
      <w:pPr>
        <w:pStyle w:val="ListBullet"/>
      </w:pPr>
      <w:r>
        <w:t>AWS Sales Dashboard</w:t>
        <w:br/>
        <w:t xml:space="preserve"> - Designed KPI dashboards tracking revenue, profit, and product category performance. Improved decision-making by reducing reporting time by 30%. GitHub: https://github.com/rjdecore/Power-bi-Projects</w:t>
      </w:r>
    </w:p>
    <w:p>
      <w:pPr>
        <w:pStyle w:val="ListBullet"/>
      </w:pPr>
      <w:r>
        <w:t>Uber Trip Dashboard</w:t>
        <w:br/>
        <w:t xml:space="preserve"> - Built interactive Power BI dashboard on trip data. Enabled managers to analyze demand by city, day &amp; time effectively. GitHub: https://github.com/rjdecore/Power-bi-Projects</w:t>
      </w:r>
    </w:p>
    <w:p>
      <w:pPr>
        <w:pStyle w:val="Heading1"/>
      </w:pPr>
      <w:r>
        <w:t>Internships &amp; Certifications</w:t>
      </w:r>
    </w:p>
    <w:p>
      <w:r>
        <w:t>• PwC Power BI Job Simulation – Developed interactive dashboards for call centre analysis</w:t>
        <w:br/>
        <w:t>• Tata Data Visualization Virtual Internship – Worked on data storytelling and visualization techniques</w:t>
        <w:br/>
        <w:t>• NoviTech R&amp;D – 30 Days MasterClass in Data Analytics (Mar-Apr 2025)</w:t>
        <w:br/>
        <w:t>• NoviTech R&amp;D – 30 Days MasterClass in Artificial Intelligence (Jan-Mar 2025)</w:t>
        <w:br/>
        <w:t>• CloudyML – Data Science &amp; Analytics Mega Combo Course (Ongoing)</w:t>
        <w:br/>
      </w:r>
    </w:p>
    <w:p>
      <w:pPr>
        <w:pStyle w:val="Heading1"/>
      </w:pPr>
      <w:r>
        <w:t>Education</w:t>
      </w:r>
    </w:p>
    <w:p>
      <w:r>
        <w:t>B.Tech in Computer Science Engineering, I.K. Gujral Punjab Technical University (2011 – 2015)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Skylo Innovations – Sales Executive (Aug 2022 – Jan 2024, Mumbai)</w:t>
      </w:r>
    </w:p>
    <w:p>
      <w:pPr>
        <w:pStyle w:val="ListBullet"/>
      </w:pPr>
      <w:r>
        <w:t>Handled client relationships and provided business insights through sales data analysis.</w:t>
      </w:r>
    </w:p>
    <w:p>
      <w:pPr>
        <w:pStyle w:val="ListBullet"/>
      </w:pPr>
      <w:r>
        <w:t>Prepared reports to support management decision-making.</w:t>
      </w:r>
    </w:p>
    <w:p>
      <w:pPr>
        <w:pStyle w:val="ListBullet"/>
      </w:pPr>
      <w:r>
        <w:t>Collaborated with teams to improve customer experience.</w:t>
      </w:r>
    </w:p>
    <w:p>
      <w:pPr>
        <w:pStyle w:val="Heading2"/>
      </w:pPr>
      <w:r>
        <w:t>Illumination India – Sales &amp; Marketing Specialist (May 2019 – Jun 2022, Mumbai)</w:t>
      </w:r>
    </w:p>
    <w:p>
      <w:pPr>
        <w:pStyle w:val="ListBullet"/>
      </w:pPr>
      <w:r>
        <w:t>Performed market research and customer data analysis to identify new business opportunities.</w:t>
      </w:r>
    </w:p>
    <w:p>
      <w:pPr>
        <w:pStyle w:val="ListBullet"/>
      </w:pPr>
      <w:r>
        <w:t>Created sales dashboards and presented KPIs to management.</w:t>
      </w:r>
    </w:p>
    <w:p>
      <w:pPr>
        <w:pStyle w:val="ListBullet"/>
      </w:pPr>
      <w:r>
        <w:t>Worked on strategies to improve customer acquisition and retention.</w:t>
      </w:r>
    </w:p>
    <w:p>
      <w:pPr>
        <w:pStyle w:val="Heading2"/>
      </w:pPr>
      <w:r>
        <w:t>Mascot Power Conversion Pvt. Ltd. – Production Supervisor (Mar 2017 – Feb 2019, Mumbai)</w:t>
      </w:r>
    </w:p>
    <w:p>
      <w:pPr>
        <w:pStyle w:val="ListBullet"/>
      </w:pPr>
      <w:r>
        <w:t>Monitored production line efficiency using data tracking.</w:t>
      </w:r>
    </w:p>
    <w:p>
      <w:pPr>
        <w:pStyle w:val="ListBullet"/>
      </w:pPr>
      <w:r>
        <w:t>Prepared operational performance reports for management review.</w:t>
      </w:r>
    </w:p>
    <w:p>
      <w:pPr>
        <w:pStyle w:val="ListBullet"/>
      </w:pPr>
      <w:r>
        <w:t>Collaborated with quality control teams to reduce errors by ~10%.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